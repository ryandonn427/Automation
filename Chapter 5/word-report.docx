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Movies Report</w:t>
      </w:r>
    </w:p>
    <w:p>
      <w:r>
        <w:t xml:space="preserve">Date: </w:t>
      </w:r>
      <w:r>
        <w:rPr>
          <w:i/>
        </w:rPr>
        <w:t>2020-01-16 12:31:43.463316</w:t>
      </w:r>
    </w:p>
    <w:p>
      <w:r>
        <w:t>Movies seen in the last 30 days:</w:t>
      </w:r>
      <w:r>
        <w:rPr>
          <w:i/>
        </w:rPr>
        <w:t>3</w:t>
      </w:r>
    </w:p>
    <w:p>
      <w:pPr>
        <w:pStyle w:val="ListBullet"/>
      </w:pPr>
      <w:r>
        <w:t>Casablanca</w:t>
      </w:r>
    </w:p>
    <w:p>
      <w:pPr>
        <w:pStyle w:val="ListBullet"/>
      </w:pPr>
      <w:r>
        <w:t>The Sound of Music</w:t>
      </w:r>
    </w:p>
    <w:p>
      <w:pPr>
        <w:pStyle w:val="ListBullet"/>
      </w:pPr>
      <w:r>
        <w:t>Vertigo</w:t>
      </w:r>
    </w:p>
    <w:p>
      <w:r>
        <w:t xml:space="preserve">Total minutes: </w:t>
      </w:r>
      <w:r>
        <w:rPr>
          <w:i/>
        </w:rPr>
        <w:t>404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